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503EF" w14:textId="6EF4B3E0" w:rsidR="00464F0A" w:rsidRDefault="00000000" w:rsidP="00537D73">
      <w:pPr>
        <w:pStyle w:val="Heading1"/>
        <w:jc w:val="center"/>
        <w:rPr>
          <w:sz w:val="44"/>
          <w:szCs w:val="44"/>
        </w:rPr>
      </w:pPr>
      <w:r w:rsidRPr="00464F0A">
        <w:rPr>
          <w:sz w:val="44"/>
          <w:szCs w:val="44"/>
        </w:rPr>
        <w:t>Phishing Email Analysis Report</w:t>
      </w:r>
    </w:p>
    <w:p w14:paraId="013A12B1" w14:textId="77777777" w:rsidR="00537D73" w:rsidRPr="00537D73" w:rsidRDefault="00537D73" w:rsidP="00537D73"/>
    <w:p w14:paraId="3435019F" w14:textId="157D1E89" w:rsidR="00464F0A" w:rsidRPr="00537D73" w:rsidRDefault="00483163" w:rsidP="00464F0A">
      <w:pPr>
        <w:rPr>
          <w:b/>
          <w:bCs/>
          <w:color w:val="1F497D" w:themeColor="text2"/>
          <w:sz w:val="36"/>
          <w:szCs w:val="36"/>
        </w:rPr>
      </w:pPr>
      <w:r w:rsidRPr="00537D73">
        <w:rPr>
          <w:b/>
          <w:bCs/>
          <w:color w:val="1F497D" w:themeColor="text2"/>
          <w:sz w:val="36"/>
          <w:szCs w:val="36"/>
        </w:rPr>
        <w:t>Sample Email</w:t>
      </w:r>
    </w:p>
    <w:p w14:paraId="4343D860" w14:textId="07EF6DC6" w:rsidR="00464F0A" w:rsidRPr="00464F0A" w:rsidRDefault="00464F0A" w:rsidP="00464F0A">
      <w:r>
        <w:rPr>
          <w:noProof/>
        </w:rPr>
        <w:drawing>
          <wp:inline distT="0" distB="0" distL="0" distR="0" wp14:anchorId="075303B9" wp14:editId="39F90FE1">
            <wp:extent cx="6858000" cy="2721610"/>
            <wp:effectExtent l="0" t="0" r="0" b="2540"/>
            <wp:docPr id="1620242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423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5005" w14:textId="77777777" w:rsidR="002830D0" w:rsidRDefault="00000000">
      <w:pPr>
        <w:pStyle w:val="Heading2"/>
      </w:pPr>
      <w:r>
        <w:t>Email Summary</w:t>
      </w:r>
    </w:p>
    <w:p w14:paraId="166AB439" w14:textId="77777777" w:rsidR="002830D0" w:rsidRDefault="00000000">
      <w:r>
        <w:t>Subject: Urgent Action Required - Verify Your Account!</w:t>
      </w:r>
    </w:p>
    <w:p w14:paraId="1690B179" w14:textId="77777777" w:rsidR="002830D0" w:rsidRDefault="00000000">
      <w:r>
        <w:t>Sender Email: secure@paypall-support.com (Spoofed)</w:t>
      </w:r>
    </w:p>
    <w:p w14:paraId="47F51C5D" w14:textId="77777777" w:rsidR="002830D0" w:rsidRDefault="00000000">
      <w:pPr>
        <w:pStyle w:val="Heading2"/>
      </w:pPr>
      <w:r>
        <w:t>Header Analysis</w:t>
      </w:r>
    </w:p>
    <w:p w14:paraId="214DF879" w14:textId="77777777" w:rsidR="002830D0" w:rsidRDefault="00000000">
      <w:r>
        <w:t>SPF: FAIL, DKIM: FAIL, DMARC: FAIL</w:t>
      </w:r>
    </w:p>
    <w:p w14:paraId="474207E2" w14:textId="77777777" w:rsidR="002830D0" w:rsidRDefault="00000000">
      <w:r>
        <w:t>Received from IP: 194.123.45.67 (Not associated with PayPal)</w:t>
      </w:r>
    </w:p>
    <w:p w14:paraId="4B353F58" w14:textId="77777777" w:rsidR="002830D0" w:rsidRDefault="00000000">
      <w:r>
        <w:t>Conclusion: Fails email authentication checks — phishing suspected.</w:t>
      </w:r>
    </w:p>
    <w:p w14:paraId="54CBEF6E" w14:textId="77777777" w:rsidR="002830D0" w:rsidRDefault="00000000">
      <w:pPr>
        <w:pStyle w:val="Heading2"/>
      </w:pPr>
      <w:r>
        <w:t>Suspicious Links</w:t>
      </w:r>
    </w:p>
    <w:p w14:paraId="2EAD2E59" w14:textId="77777777" w:rsidR="002830D0" w:rsidRDefault="00000000">
      <w:r>
        <w:t>Displayed link: http://paypal-security-check.com/verify-now</w:t>
      </w:r>
    </w:p>
    <w:p w14:paraId="44D7C893" w14:textId="77777777" w:rsidR="002830D0" w:rsidRDefault="00000000">
      <w:r>
        <w:t>Actual destination is not owned by PayPal — likely a credential stealing site.</w:t>
      </w:r>
    </w:p>
    <w:p w14:paraId="25368ABE" w14:textId="77777777" w:rsidR="002830D0" w:rsidRDefault="00000000">
      <w:pPr>
        <w:pStyle w:val="Heading2"/>
      </w:pPr>
      <w:r>
        <w:t>Suspicious Attachment</w:t>
      </w:r>
    </w:p>
    <w:p w14:paraId="38755E9C" w14:textId="77777777" w:rsidR="002830D0" w:rsidRDefault="00000000">
      <w:r>
        <w:t>Attachment: Invoice_123456.zip</w:t>
      </w:r>
    </w:p>
    <w:p w14:paraId="09BB5A5F" w14:textId="77777777" w:rsidR="002830D0" w:rsidRDefault="00000000">
      <w:r>
        <w:t>Conclusion: Potential malware delivery — should not be opened.</w:t>
      </w:r>
    </w:p>
    <w:p w14:paraId="73869DDD" w14:textId="77777777" w:rsidR="002830D0" w:rsidRDefault="00000000">
      <w:pPr>
        <w:pStyle w:val="Heading2"/>
      </w:pPr>
      <w:r>
        <w:t>Urgent or Threatening Language</w:t>
      </w:r>
    </w:p>
    <w:p w14:paraId="0E631FB3" w14:textId="77777777" w:rsidR="002830D0" w:rsidRDefault="00000000">
      <w:r>
        <w:t>Phrases like 'Urgent Action Required' and 'Verify within 24 hours' indicate social engineering attempts.</w:t>
      </w:r>
    </w:p>
    <w:p w14:paraId="0BC3C59C" w14:textId="77777777" w:rsidR="002830D0" w:rsidRDefault="00000000">
      <w:pPr>
        <w:pStyle w:val="Heading2"/>
      </w:pPr>
      <w:r>
        <w:t>Mismatched URLs</w:t>
      </w:r>
    </w:p>
    <w:p w14:paraId="7080B242" w14:textId="77777777" w:rsidR="002830D0" w:rsidRDefault="00000000">
      <w:r>
        <w:t>Link text appears legitimate, but redirects to fraudulent domain (paypal-security-check.com).</w:t>
      </w:r>
    </w:p>
    <w:p w14:paraId="14437DD9" w14:textId="77777777" w:rsidR="002830D0" w:rsidRDefault="00000000">
      <w:pPr>
        <w:pStyle w:val="Heading2"/>
      </w:pPr>
      <w:r>
        <w:lastRenderedPageBreak/>
        <w:t>Spelling/Grammar Errors</w:t>
      </w:r>
    </w:p>
    <w:p w14:paraId="7C3FA8A6" w14:textId="77777777" w:rsidR="002830D0" w:rsidRDefault="00000000">
      <w:r>
        <w:t>Minor language and formatting errors; unprofessional tone.</w:t>
      </w:r>
    </w:p>
    <w:p w14:paraId="3135D8B3" w14:textId="77777777" w:rsidR="002830D0" w:rsidRDefault="00000000">
      <w:pPr>
        <w:pStyle w:val="Heading2"/>
      </w:pPr>
      <w:r>
        <w:t>Conclusion</w:t>
      </w:r>
    </w:p>
    <w:p w14:paraId="79C7102F" w14:textId="77777777" w:rsidR="002830D0" w:rsidRDefault="00000000">
      <w:r>
        <w:t>This email contains multiple red flags indicating phishing, including spoofed sender, suspicious links and attachments, failed header checks, and emotionally manipulative language.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7424"/>
      </w:tblGrid>
      <w:tr w:rsidR="00E80827" w:rsidRPr="00E80827" w14:paraId="459E218B" w14:textId="77777777" w:rsidTr="00E808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5DA5BD" w14:textId="77777777" w:rsidR="00E80827" w:rsidRPr="00E80827" w:rsidRDefault="00E80827" w:rsidP="00E80827">
            <w:pPr>
              <w:rPr>
                <w:b/>
                <w:bCs/>
                <w:lang w:val="en-GB"/>
              </w:rPr>
            </w:pPr>
            <w:r w:rsidRPr="00E80827">
              <w:rPr>
                <w:b/>
                <w:bCs/>
                <w:lang w:val="en-GB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6BAC21EB" w14:textId="77777777" w:rsidR="00E80827" w:rsidRPr="00E80827" w:rsidRDefault="00E80827" w:rsidP="00E80827">
            <w:pPr>
              <w:rPr>
                <w:b/>
                <w:bCs/>
                <w:lang w:val="en-GB"/>
              </w:rPr>
            </w:pPr>
            <w:r w:rsidRPr="00E80827">
              <w:rPr>
                <w:b/>
                <w:bCs/>
                <w:lang w:val="en-GB"/>
              </w:rPr>
              <w:t>Explanation</w:t>
            </w:r>
          </w:p>
        </w:tc>
      </w:tr>
      <w:tr w:rsidR="00E80827" w:rsidRPr="00E80827" w14:paraId="2D0EF0DC" w14:textId="77777777" w:rsidTr="00E80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99DFF" w14:textId="77777777" w:rsidR="00E80827" w:rsidRPr="00E80827" w:rsidRDefault="00E80827" w:rsidP="00E80827">
            <w:pPr>
              <w:rPr>
                <w:lang w:val="en-GB"/>
              </w:rPr>
            </w:pPr>
            <w:r w:rsidRPr="00E80827">
              <w:rPr>
                <w:b/>
                <w:bCs/>
                <w:lang w:val="en-GB"/>
              </w:rPr>
              <w:t>Phishing</w:t>
            </w:r>
          </w:p>
        </w:tc>
        <w:tc>
          <w:tcPr>
            <w:tcW w:w="0" w:type="auto"/>
            <w:vAlign w:val="center"/>
            <w:hideMark/>
          </w:tcPr>
          <w:p w14:paraId="7AAF2AEE" w14:textId="77777777" w:rsidR="00E80827" w:rsidRPr="00E80827" w:rsidRDefault="00E80827" w:rsidP="00E80827">
            <w:pPr>
              <w:rPr>
                <w:lang w:val="en-GB"/>
              </w:rPr>
            </w:pPr>
            <w:r w:rsidRPr="00E80827">
              <w:rPr>
                <w:lang w:val="en-GB"/>
              </w:rPr>
              <w:t xml:space="preserve">A type of </w:t>
            </w:r>
            <w:proofErr w:type="spellStart"/>
            <w:r w:rsidRPr="00E80827">
              <w:rPr>
                <w:lang w:val="en-GB"/>
              </w:rPr>
              <w:t>cyber attack</w:t>
            </w:r>
            <w:proofErr w:type="spellEnd"/>
            <w:r w:rsidRPr="00E80827">
              <w:rPr>
                <w:lang w:val="en-GB"/>
              </w:rPr>
              <w:t xml:space="preserve"> where fake emails trick you into revealing personal info.</w:t>
            </w:r>
          </w:p>
        </w:tc>
      </w:tr>
      <w:tr w:rsidR="00E80827" w:rsidRPr="00E80827" w14:paraId="0F72A02B" w14:textId="77777777" w:rsidTr="00E80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B0043" w14:textId="77777777" w:rsidR="00E80827" w:rsidRPr="00E80827" w:rsidRDefault="00E80827" w:rsidP="00E80827">
            <w:pPr>
              <w:rPr>
                <w:lang w:val="en-GB"/>
              </w:rPr>
            </w:pPr>
            <w:r w:rsidRPr="00E80827">
              <w:rPr>
                <w:b/>
                <w:bCs/>
                <w:lang w:val="en-GB"/>
              </w:rPr>
              <w:t>Spoofing</w:t>
            </w:r>
          </w:p>
        </w:tc>
        <w:tc>
          <w:tcPr>
            <w:tcW w:w="0" w:type="auto"/>
            <w:vAlign w:val="center"/>
            <w:hideMark/>
          </w:tcPr>
          <w:p w14:paraId="3F85EA19" w14:textId="77777777" w:rsidR="00E80827" w:rsidRPr="00E80827" w:rsidRDefault="00E80827" w:rsidP="00E80827">
            <w:pPr>
              <w:rPr>
                <w:lang w:val="en-GB"/>
              </w:rPr>
            </w:pPr>
            <w:r w:rsidRPr="00E80827">
              <w:rPr>
                <w:lang w:val="en-GB"/>
              </w:rPr>
              <w:t>Faking the sender’s email address to appear legitimate.</w:t>
            </w:r>
          </w:p>
        </w:tc>
      </w:tr>
      <w:tr w:rsidR="00E80827" w:rsidRPr="00E80827" w14:paraId="53D49067" w14:textId="77777777" w:rsidTr="00E80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7585B" w14:textId="77777777" w:rsidR="00E80827" w:rsidRPr="00E80827" w:rsidRDefault="00E80827" w:rsidP="00E80827">
            <w:pPr>
              <w:rPr>
                <w:lang w:val="en-GB"/>
              </w:rPr>
            </w:pPr>
            <w:r w:rsidRPr="00E80827">
              <w:rPr>
                <w:b/>
                <w:bCs/>
                <w:lang w:val="en-GB"/>
              </w:rPr>
              <w:t>Email Headers</w:t>
            </w:r>
          </w:p>
        </w:tc>
        <w:tc>
          <w:tcPr>
            <w:tcW w:w="0" w:type="auto"/>
            <w:vAlign w:val="center"/>
            <w:hideMark/>
          </w:tcPr>
          <w:p w14:paraId="6C856084" w14:textId="77777777" w:rsidR="00E80827" w:rsidRPr="00E80827" w:rsidRDefault="00E80827" w:rsidP="00E80827">
            <w:pPr>
              <w:rPr>
                <w:lang w:val="en-GB"/>
              </w:rPr>
            </w:pPr>
            <w:r w:rsidRPr="00E80827">
              <w:rPr>
                <w:lang w:val="en-GB"/>
              </w:rPr>
              <w:t>Metadata showing where the email came from and how it was handled.</w:t>
            </w:r>
          </w:p>
        </w:tc>
      </w:tr>
      <w:tr w:rsidR="00E80827" w:rsidRPr="00E80827" w14:paraId="5CB947E2" w14:textId="77777777" w:rsidTr="00E80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4A15A" w14:textId="77777777" w:rsidR="00E80827" w:rsidRPr="00E80827" w:rsidRDefault="00E80827" w:rsidP="00E80827">
            <w:pPr>
              <w:rPr>
                <w:lang w:val="en-GB"/>
              </w:rPr>
            </w:pPr>
            <w:r w:rsidRPr="00E80827">
              <w:rPr>
                <w:b/>
                <w:bCs/>
                <w:lang w:val="en-GB"/>
              </w:rPr>
              <w:t>SPF/DKIM/DMARC</w:t>
            </w:r>
          </w:p>
        </w:tc>
        <w:tc>
          <w:tcPr>
            <w:tcW w:w="0" w:type="auto"/>
            <w:vAlign w:val="center"/>
            <w:hideMark/>
          </w:tcPr>
          <w:p w14:paraId="589EBCAE" w14:textId="77777777" w:rsidR="00E80827" w:rsidRPr="00E80827" w:rsidRDefault="00E80827" w:rsidP="00E80827">
            <w:pPr>
              <w:rPr>
                <w:lang w:val="en-GB"/>
              </w:rPr>
            </w:pPr>
            <w:r w:rsidRPr="00E80827">
              <w:rPr>
                <w:lang w:val="en-GB"/>
              </w:rPr>
              <w:t>Authentication methods to verify email legitimacy.</w:t>
            </w:r>
          </w:p>
        </w:tc>
      </w:tr>
      <w:tr w:rsidR="00E80827" w:rsidRPr="00E80827" w14:paraId="091A8901" w14:textId="77777777" w:rsidTr="00E80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79FCA" w14:textId="77777777" w:rsidR="00E80827" w:rsidRPr="00E80827" w:rsidRDefault="00E80827" w:rsidP="00E80827">
            <w:pPr>
              <w:rPr>
                <w:lang w:val="en-GB"/>
              </w:rPr>
            </w:pPr>
            <w:r w:rsidRPr="00E80827">
              <w:rPr>
                <w:b/>
                <w:bCs/>
                <w:lang w:val="en-GB"/>
              </w:rPr>
              <w:t>Social Engineering</w:t>
            </w:r>
          </w:p>
        </w:tc>
        <w:tc>
          <w:tcPr>
            <w:tcW w:w="0" w:type="auto"/>
            <w:vAlign w:val="center"/>
            <w:hideMark/>
          </w:tcPr>
          <w:p w14:paraId="7E89D76E" w14:textId="77777777" w:rsidR="00E80827" w:rsidRPr="00E80827" w:rsidRDefault="00E80827" w:rsidP="00E80827">
            <w:pPr>
              <w:rPr>
                <w:lang w:val="en-GB"/>
              </w:rPr>
            </w:pPr>
            <w:r w:rsidRPr="00E80827">
              <w:rPr>
                <w:lang w:val="en-GB"/>
              </w:rPr>
              <w:t>Manipulation techniques (urgency, fear) used to deceive users.</w:t>
            </w:r>
          </w:p>
        </w:tc>
      </w:tr>
      <w:tr w:rsidR="00E80827" w:rsidRPr="00E80827" w14:paraId="469E9CE1" w14:textId="77777777" w:rsidTr="00E80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6B085" w14:textId="77777777" w:rsidR="00E80827" w:rsidRPr="00E80827" w:rsidRDefault="00E80827" w:rsidP="00E80827">
            <w:pPr>
              <w:rPr>
                <w:lang w:val="en-GB"/>
              </w:rPr>
            </w:pPr>
            <w:r w:rsidRPr="00E80827">
              <w:rPr>
                <w:b/>
                <w:bCs/>
                <w:lang w:val="en-GB"/>
              </w:rPr>
              <w:t>Malware Attachments</w:t>
            </w:r>
          </w:p>
        </w:tc>
        <w:tc>
          <w:tcPr>
            <w:tcW w:w="0" w:type="auto"/>
            <w:vAlign w:val="center"/>
            <w:hideMark/>
          </w:tcPr>
          <w:p w14:paraId="4DAED142" w14:textId="77777777" w:rsidR="00E80827" w:rsidRPr="00E80827" w:rsidRDefault="00E80827" w:rsidP="00E80827">
            <w:pPr>
              <w:rPr>
                <w:lang w:val="en-GB"/>
              </w:rPr>
            </w:pPr>
            <w:r w:rsidRPr="00E80827">
              <w:rPr>
                <w:lang w:val="en-GB"/>
              </w:rPr>
              <w:t>Files (usually .zip/.exe/.doc) meant to infect the system.</w:t>
            </w:r>
          </w:p>
        </w:tc>
      </w:tr>
      <w:tr w:rsidR="00E80827" w:rsidRPr="00E80827" w14:paraId="5D8A93F7" w14:textId="77777777" w:rsidTr="00E80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53DA7" w14:textId="77777777" w:rsidR="00E80827" w:rsidRPr="00E80827" w:rsidRDefault="00E80827" w:rsidP="00E80827">
            <w:pPr>
              <w:rPr>
                <w:lang w:val="en-GB"/>
              </w:rPr>
            </w:pPr>
            <w:r w:rsidRPr="00E80827">
              <w:rPr>
                <w:b/>
                <w:bCs/>
                <w:lang w:val="en-GB"/>
              </w:rPr>
              <w:t>Fake URLs</w:t>
            </w:r>
          </w:p>
        </w:tc>
        <w:tc>
          <w:tcPr>
            <w:tcW w:w="0" w:type="auto"/>
            <w:vAlign w:val="center"/>
            <w:hideMark/>
          </w:tcPr>
          <w:p w14:paraId="544B084F" w14:textId="77777777" w:rsidR="00E80827" w:rsidRPr="00E80827" w:rsidRDefault="00E80827" w:rsidP="00E80827">
            <w:pPr>
              <w:rPr>
                <w:lang w:val="en-GB"/>
              </w:rPr>
            </w:pPr>
            <w:r w:rsidRPr="00E80827">
              <w:rPr>
                <w:lang w:val="en-GB"/>
              </w:rPr>
              <w:t>Links disguised to look real but lead to attacker websites.</w:t>
            </w:r>
          </w:p>
        </w:tc>
      </w:tr>
    </w:tbl>
    <w:p w14:paraId="22477977" w14:textId="77777777" w:rsidR="00E80827" w:rsidRDefault="00E80827"/>
    <w:sectPr w:rsidR="00E80827" w:rsidSect="00464F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4859913">
    <w:abstractNumId w:val="8"/>
  </w:num>
  <w:num w:numId="2" w16cid:durableId="581988269">
    <w:abstractNumId w:val="6"/>
  </w:num>
  <w:num w:numId="3" w16cid:durableId="681972009">
    <w:abstractNumId w:val="5"/>
  </w:num>
  <w:num w:numId="4" w16cid:durableId="593898703">
    <w:abstractNumId w:val="4"/>
  </w:num>
  <w:num w:numId="5" w16cid:durableId="187531002">
    <w:abstractNumId w:val="7"/>
  </w:num>
  <w:num w:numId="6" w16cid:durableId="402064688">
    <w:abstractNumId w:val="3"/>
  </w:num>
  <w:num w:numId="7" w16cid:durableId="1880052056">
    <w:abstractNumId w:val="2"/>
  </w:num>
  <w:num w:numId="8" w16cid:durableId="2050688942">
    <w:abstractNumId w:val="1"/>
  </w:num>
  <w:num w:numId="9" w16cid:durableId="284384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F76"/>
    <w:rsid w:val="00034616"/>
    <w:rsid w:val="0006063C"/>
    <w:rsid w:val="0015074B"/>
    <w:rsid w:val="002830D0"/>
    <w:rsid w:val="0029639D"/>
    <w:rsid w:val="00326F90"/>
    <w:rsid w:val="00464F0A"/>
    <w:rsid w:val="00483163"/>
    <w:rsid w:val="00537D73"/>
    <w:rsid w:val="00AA1D8D"/>
    <w:rsid w:val="00B47730"/>
    <w:rsid w:val="00CB0664"/>
    <w:rsid w:val="00E8082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A35C07"/>
  <w14:defaultImageDpi w14:val="300"/>
  <w15:docId w15:val="{7A302B6E-4CE0-499F-AE2C-E8D7BC53A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6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Shubham Singh</cp:lastModifiedBy>
  <cp:revision>5</cp:revision>
  <dcterms:created xsi:type="dcterms:W3CDTF">2013-12-23T23:15:00Z</dcterms:created>
  <dcterms:modified xsi:type="dcterms:W3CDTF">2025-06-24T10:21:00Z</dcterms:modified>
  <cp:category/>
</cp:coreProperties>
</file>